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hi my name is sudhakar currently working form home recently fixed marriage with dream girl , waiting for marrage eagerly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